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Hey there[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